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Beginner English Questions</w:t>
      </w:r>
    </w:p>
    <w:p>
      <w:r>
        <w:t>1. What is your name?</w:t>
      </w:r>
    </w:p>
    <w:p>
      <w:r>
        <w:t>2. How old are you?</w:t>
      </w:r>
    </w:p>
    <w:p>
      <w:r>
        <w:t>3. Where do you live?</w:t>
      </w:r>
    </w:p>
    <w:p>
      <w:r>
        <w:t>4. What is your favorite color?</w:t>
      </w:r>
    </w:p>
    <w:p>
      <w:r>
        <w:t>5. Can you speak English?</w:t>
      </w:r>
    </w:p>
    <w:p>
      <w:r>
        <w:t>6. What is your favorite food?</w:t>
      </w:r>
    </w:p>
    <w:p>
      <w:r>
        <w:t>7. Do you like reading books?</w:t>
      </w:r>
    </w:p>
    <w:p>
      <w:r>
        <w:t>8. What is the name of your school?</w:t>
      </w:r>
    </w:p>
    <w:p>
      <w:r>
        <w:t>9. How many brothers and sisters do you have?</w:t>
      </w:r>
    </w:p>
    <w:p>
      <w:r>
        <w:t>10. What is your favorite subject?</w:t>
      </w:r>
    </w:p>
    <w:p>
      <w:r>
        <w:t>11. Can you write your name?</w:t>
      </w:r>
    </w:p>
    <w:p>
      <w:r>
        <w:t>12. What do you do every morning?</w:t>
      </w:r>
    </w:p>
    <w:p>
      <w:r>
        <w:t>13. What is your hobby?</w:t>
      </w:r>
    </w:p>
    <w:p>
      <w:r>
        <w:t>14. What is your father’s name?</w:t>
      </w:r>
    </w:p>
    <w:p>
      <w:r>
        <w:t>15. What is your mother’s name?</w:t>
      </w:r>
    </w:p>
    <w:p>
      <w:r>
        <w:t>16. Can you count from 1 to 10?</w:t>
      </w:r>
    </w:p>
    <w:p>
      <w:r>
        <w:t>17. What is the name of your best friend?</w:t>
      </w:r>
    </w:p>
    <w:p>
      <w:r>
        <w:t>18. What is your favorite sport?</w:t>
      </w:r>
    </w:p>
    <w:p>
      <w:r>
        <w:t>19. Do you like playing games?</w:t>
      </w:r>
    </w:p>
    <w:p>
      <w:r>
        <w:t>20. What is your favorite animal?</w:t>
      </w:r>
    </w:p>
    <w:p>
      <w:r>
        <w:t>21. Can you tell me about your family?</w:t>
      </w:r>
    </w:p>
    <w:p>
      <w:r>
        <w:t>22. What is the name of your city or town?</w:t>
      </w:r>
    </w:p>
    <w:p>
      <w:r>
        <w:t>23. What do you eat for breakfast?</w:t>
      </w:r>
    </w:p>
    <w:p>
      <w:r>
        <w:t>24. Do you have any pets?</w:t>
      </w:r>
    </w:p>
    <w:p>
      <w:r>
        <w:t>25. What time do you wake up?</w:t>
      </w:r>
    </w:p>
    <w:p>
      <w:r>
        <w:t>26. What time do you go to bed?</w:t>
      </w:r>
    </w:p>
    <w:p>
      <w:r>
        <w:t>27. Can you describe your house?</w:t>
      </w:r>
    </w:p>
    <w:p>
      <w:r>
        <w:t>28. Do you like watching TV?</w:t>
      </w:r>
    </w:p>
    <w:p>
      <w:r>
        <w:t>29. What is your favorite movie?</w:t>
      </w:r>
    </w:p>
    <w:p>
      <w:r>
        <w:t>30. Do you like music?</w:t>
      </w:r>
    </w:p>
    <w:p>
      <w:r>
        <w:t>31. What kind of music do you like?</w:t>
      </w:r>
    </w:p>
    <w:p>
      <w:r>
        <w:t>32. Can you sing a song?</w:t>
      </w:r>
    </w:p>
    <w:p>
      <w:r>
        <w:t>33. What do you do on weekends?</w:t>
      </w:r>
    </w:p>
    <w:p>
      <w:r>
        <w:t>34. What is your favorite day of the week?</w:t>
      </w:r>
    </w:p>
    <w:p>
      <w:r>
        <w:t>35. Do you have a bicycle?</w:t>
      </w:r>
    </w:p>
    <w:p>
      <w:r>
        <w:t>36. Can you swim?</w:t>
      </w:r>
    </w:p>
    <w:p>
      <w:r>
        <w:t>37. What is your favorite fruit?</w:t>
      </w:r>
    </w:p>
    <w:p>
      <w:r>
        <w:t>38. What is your favorite drink?</w:t>
      </w:r>
    </w:p>
    <w:p>
      <w:r>
        <w:t>39. Can you tell me the days of the week?</w:t>
      </w:r>
    </w:p>
    <w:p>
      <w:r>
        <w:t>40. Can you spell your name?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